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1F" w:rsidRPr="00AC4E3E" w:rsidRDefault="006B63EC" w:rsidP="00AC4E3E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C4E3E">
        <w:rPr>
          <w:rFonts w:ascii="Times New Roman" w:hAnsi="Times New Roman" w:cs="Times New Roman"/>
          <w:color w:val="auto"/>
        </w:rPr>
        <w:t>Database Design &amp; Project Workflow</w:t>
      </w:r>
    </w:p>
    <w:p w:rsidR="009E761F" w:rsidRPr="00AC4E3E" w:rsidRDefault="006B63EC" w:rsidP="00AC4E3E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C4E3E">
        <w:rPr>
          <w:rFonts w:ascii="Times New Roman" w:hAnsi="Times New Roman" w:cs="Times New Roman"/>
          <w:color w:val="auto"/>
          <w:sz w:val="24"/>
          <w:szCs w:val="24"/>
        </w:rPr>
        <w:t>1. Project Workflow Overview</w:t>
      </w:r>
    </w:p>
    <w:p w:rsidR="00EC722D" w:rsidRPr="00AC4E3E" w:rsidRDefault="006B63EC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1. Sign In / Sign Up</w:t>
      </w:r>
      <w:r w:rsidRPr="00AC4E3E">
        <w:rPr>
          <w:rFonts w:ascii="Times New Roman" w:hAnsi="Times New Roman" w:cs="Times New Roman"/>
          <w:sz w:val="24"/>
          <w:szCs w:val="24"/>
        </w:rPr>
        <w:br/>
        <w:t>2. Manage Users (Insert, Edit, Delete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3. Register Project (done by Supervisor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4. Explore Projects (view all registered projects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5. Select Project (Student selects with justification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6. Approve Project (Supervisor approves/rejects with comments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7. Submit Work Product (multiple versions per project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8. Give Feedback (Supervisor gives feedback as file or text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br/>
        <w:t>9. Receive Feedback (Student views feedback)</w:t>
      </w:r>
    </w:p>
    <w:p w:rsidR="00EC722D" w:rsidRPr="00AC4E3E" w:rsidRDefault="006B63EC" w:rsidP="00AC4E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4E3E">
        <w:rPr>
          <w:rFonts w:ascii="Times New Roman" w:hAnsi="Times New Roman" w:cs="Times New Roman"/>
          <w:sz w:val="24"/>
          <w:szCs w:val="24"/>
        </w:rPr>
        <w:br/>
      </w:r>
      <w:r w:rsidR="00AC4E3E">
        <w:rPr>
          <w:rFonts w:ascii="Times New Roman" w:hAnsi="Times New Roman" w:cs="Times New Roman"/>
          <w:b/>
          <w:sz w:val="28"/>
          <w:szCs w:val="28"/>
        </w:rPr>
        <w:t>2. Table: P</w:t>
      </w:r>
      <w:r w:rsidR="00AC4E3E" w:rsidRPr="00AC4E3E">
        <w:rPr>
          <w:rFonts w:ascii="Times New Roman" w:hAnsi="Times New Roman" w:cs="Times New Roman"/>
          <w:b/>
          <w:sz w:val="28"/>
          <w:szCs w:val="28"/>
        </w:rPr>
        <w:t>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0"/>
      </w:tblGrid>
      <w:tr w:rsidR="00AC4E3E" w:rsidRPr="00AC4E3E" w:rsidTr="00AC4E3E">
        <w:trPr>
          <w:trHeight w:val="156"/>
        </w:trPr>
        <w:tc>
          <w:tcPr>
            <w:tcW w:w="8410" w:type="dxa"/>
          </w:tcPr>
          <w:p w:rsidR="00AC4E3E" w:rsidRPr="00AC4E3E" w:rsidRDefault="00AC4E3E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Stores the list of registered projects. Supervisor registers projects.</w:t>
            </w:r>
          </w:p>
        </w:tc>
      </w:tr>
      <w:tr w:rsidR="00AC4E3E" w:rsidRPr="00AC4E3E" w:rsidTr="00AC4E3E">
        <w:trPr>
          <w:trHeight w:val="811"/>
        </w:trPr>
        <w:tc>
          <w:tcPr>
            <w:tcW w:w="8410" w:type="dxa"/>
          </w:tcPr>
          <w:tbl>
            <w:tblPr>
              <w:tblW w:w="8184" w:type="dxa"/>
              <w:tblLook w:val="04A0" w:firstRow="1" w:lastRow="0" w:firstColumn="1" w:lastColumn="0" w:noHBand="0" w:noVBand="1"/>
            </w:tblPr>
            <w:tblGrid>
              <w:gridCol w:w="2751"/>
              <w:gridCol w:w="2843"/>
              <w:gridCol w:w="2590"/>
            </w:tblGrid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Column Name</w:t>
                  </w:r>
                </w:p>
              </w:tc>
              <w:tc>
                <w:tcPr>
                  <w:tcW w:w="27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26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C4E3E" w:rsidRPr="00AC4E3E" w:rsidTr="00AC4E3E">
              <w:trPr>
                <w:trHeight w:val="488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project_id</w:t>
                  </w:r>
                  <w:proofErr w:type="spellEnd"/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 (PK, AUTO_INCREMENT)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</w:t>
                  </w:r>
                </w:p>
              </w:tc>
            </w:tr>
            <w:tr w:rsidR="00AC4E3E" w:rsidRPr="00AC4E3E" w:rsidTr="00AC4E3E">
              <w:trPr>
                <w:trHeight w:val="29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VARCHAR(100) UNIQUE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title</w:t>
                  </w:r>
                </w:p>
              </w:tc>
            </w:tr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description</w:t>
                  </w:r>
                </w:p>
              </w:tc>
            </w:tr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justification</w:t>
                  </w:r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Why this project is needed</w:t>
                  </w:r>
                </w:p>
              </w:tc>
            </w:tr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 required</w:t>
                  </w:r>
                </w:p>
              </w:tc>
            </w:tr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academic_requirements</w:t>
                  </w:r>
                  <w:proofErr w:type="spellEnd"/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Academic needs</w:t>
                  </w:r>
                </w:p>
              </w:tc>
            </w:tr>
            <w:tr w:rsidR="00AC4E3E" w:rsidRPr="00AC4E3E" w:rsidTr="00AC4E3E">
              <w:trPr>
                <w:trHeight w:val="29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cgpa</w:t>
                  </w:r>
                  <w:proofErr w:type="spellEnd"/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DECIMAL(3,2)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 CGPA</w:t>
                  </w:r>
                </w:p>
              </w:tc>
            </w:tr>
            <w:tr w:rsidR="00AC4E3E" w:rsidRPr="00AC4E3E" w:rsidTr="00AC4E3E">
              <w:trPr>
                <w:trHeight w:val="304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credit_hours</w:t>
                  </w:r>
                  <w:proofErr w:type="spellEnd"/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 credit hours</w:t>
                  </w:r>
                </w:p>
              </w:tc>
            </w:tr>
            <w:tr w:rsidR="00AC4E3E" w:rsidRPr="00AC4E3E" w:rsidTr="00AC4E3E">
              <w:trPr>
                <w:trHeight w:val="488"/>
              </w:trPr>
              <w:tc>
                <w:tcPr>
                  <w:tcW w:w="276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submission_date</w:t>
                  </w:r>
                  <w:proofErr w:type="spellEnd"/>
                </w:p>
              </w:tc>
              <w:tc>
                <w:tcPr>
                  <w:tcW w:w="27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DATETIME DEFAULT CURRENT_TIMESTAMP</w:t>
                  </w:r>
                </w:p>
              </w:tc>
              <w:tc>
                <w:tcPr>
                  <w:tcW w:w="26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C4E3E" w:rsidRPr="00AC4E3E" w:rsidRDefault="00AC4E3E" w:rsidP="00AC4E3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E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Auto-set submission date</w:t>
                  </w:r>
                </w:p>
              </w:tc>
            </w:tr>
          </w:tbl>
          <w:p w:rsidR="00AC4E3E" w:rsidRPr="00AC4E3E" w:rsidRDefault="00AC4E3E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E3E" w:rsidRPr="00AC4E3E" w:rsidTr="00AC4E3E">
        <w:trPr>
          <w:trHeight w:val="70"/>
        </w:trPr>
        <w:tc>
          <w:tcPr>
            <w:tcW w:w="8410" w:type="dxa"/>
          </w:tcPr>
          <w:p w:rsidR="00AC4E3E" w:rsidRPr="00AC4E3E" w:rsidRDefault="00AC4E3E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761F" w:rsidRPr="00AC4E3E" w:rsidRDefault="00AC4E3E" w:rsidP="00AC4E3E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 Table: project </w:t>
      </w:r>
      <w:r w:rsidR="006B63EC" w:rsidRPr="00AC4E3E">
        <w:rPr>
          <w:rFonts w:ascii="Times New Roman" w:hAnsi="Times New Roman" w:cs="Times New Roman"/>
          <w:color w:val="auto"/>
          <w:sz w:val="28"/>
          <w:szCs w:val="28"/>
        </w:rPr>
        <w:t>selections</w:t>
      </w:r>
    </w:p>
    <w:p w:rsidR="009E761F" w:rsidRPr="00AC4E3E" w:rsidRDefault="006B63EC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Stores project selections made by students and approval status.</w:t>
      </w:r>
    </w:p>
    <w:tbl>
      <w:tblPr>
        <w:tblW w:w="0" w:type="auto"/>
        <w:tblInd w:w="1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57"/>
        <w:gridCol w:w="3888"/>
        <w:gridCol w:w="2175"/>
      </w:tblGrid>
      <w:tr w:rsidR="00AC4E3E" w:rsidRPr="00AC4E3E" w:rsidTr="00AC4E3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6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3E" w:rsidRPr="00AC4E3E" w:rsidRDefault="00AC4E3E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selection_id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INT (PK, AUTO_INCREMENT)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Linked to projects table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Linked to users table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Student's justification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ENUM('pending','approved','rejected')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Selection status</w:t>
            </w:r>
          </w:p>
        </w:tc>
      </w:tr>
      <w:tr w:rsidR="00AC4E3E" w:rsidRPr="00AC4E3E" w:rsidTr="00AC4E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supervisor_comment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61F" w:rsidRPr="00AC4E3E" w:rsidRDefault="006B63EC" w:rsidP="00AC4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E3E">
              <w:rPr>
                <w:rFonts w:ascii="Times New Roman" w:hAnsi="Times New Roman" w:cs="Times New Roman"/>
                <w:sz w:val="24"/>
                <w:szCs w:val="24"/>
              </w:rPr>
              <w:t>Supervisor’s comment</w:t>
            </w:r>
          </w:p>
        </w:tc>
      </w:tr>
    </w:tbl>
    <w:p w:rsidR="009E761F" w:rsidRPr="00AC4E3E" w:rsidRDefault="006B63EC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project_id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is auto-generated and NOT part of the form.</w:t>
      </w:r>
      <w:r w:rsidRPr="00AC4E3E">
        <w:rPr>
          <w:rFonts w:ascii="Times New Roman" w:hAnsi="Times New Roman" w:cs="Times New Roman"/>
          <w:sz w:val="24"/>
          <w:szCs w:val="24"/>
        </w:rPr>
        <w:br/>
        <w:t>- Supervisor registers the project.</w:t>
      </w:r>
      <w:r w:rsidRPr="00AC4E3E">
        <w:rPr>
          <w:rFonts w:ascii="Times New Roman" w:hAnsi="Times New Roman" w:cs="Times New Roman"/>
          <w:sz w:val="24"/>
          <w:szCs w:val="24"/>
        </w:rPr>
        <w:br/>
        <w:t>- Student selects from existing projects.</w:t>
      </w:r>
      <w:r w:rsidRPr="00AC4E3E">
        <w:rPr>
          <w:rFonts w:ascii="Times New Roman" w:hAnsi="Times New Roman" w:cs="Times New Roman"/>
          <w:sz w:val="24"/>
          <w:szCs w:val="24"/>
        </w:rPr>
        <w:br/>
        <w:t>- Supervisor can comment during approval/rejection.</w:t>
      </w:r>
      <w:r w:rsidRPr="00AC4E3E">
        <w:rPr>
          <w:rFonts w:ascii="Times New Roman" w:hAnsi="Times New Roman" w:cs="Times New Roman"/>
          <w:sz w:val="24"/>
          <w:szCs w:val="24"/>
        </w:rPr>
        <w:br/>
      </w:r>
      <w:r w:rsidRPr="00AC4E3E">
        <w:rPr>
          <w:rFonts w:ascii="Times New Roman" w:hAnsi="Times New Roman" w:cs="Times New Roman"/>
          <w:sz w:val="24"/>
          <w:szCs w:val="24"/>
        </w:rPr>
        <w:lastRenderedPageBreak/>
        <w:t>- Use foreign key relationships to maintain consistency across screens.</w:t>
      </w:r>
      <w:r w:rsidRPr="00AC4E3E">
        <w:rPr>
          <w:rFonts w:ascii="Times New Roman" w:hAnsi="Times New Roman" w:cs="Times New Roman"/>
          <w:sz w:val="24"/>
          <w:szCs w:val="24"/>
        </w:rPr>
        <w:br/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3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AC4E3E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gramEnd"/>
      <w:r w:rsidRPr="00AC4E3E">
        <w:rPr>
          <w:rFonts w:ascii="Times New Roman" w:hAnsi="Times New Roman" w:cs="Times New Roman"/>
          <w:b/>
          <w:bCs/>
          <w:sz w:val="28"/>
          <w:szCs w:val="28"/>
        </w:rPr>
        <w:t xml:space="preserve"> – For Sign In / Sign Up / Manage User</w:t>
      </w:r>
    </w:p>
    <w:p w:rsidR="00AC4E3E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CREATE TABLE users 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(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VARCHAR(100) NOT NULL UNIQUE,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ENUM('student', 'supervisor', 'admin') NOT NULL,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reg_no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VARCHAR(30) UNIQUE -- for students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);</w:t>
      </w:r>
    </w:p>
    <w:p w:rsidR="00EC722D" w:rsidRPr="00AC4E3E" w:rsidRDefault="00EC722D" w:rsidP="00AC4E3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Screens using this</w:t>
      </w:r>
      <w:r w:rsidRPr="00AC4E3E">
        <w:rPr>
          <w:rFonts w:ascii="Times New Roman" w:hAnsi="Times New Roman" w:cs="Times New Roman"/>
          <w:sz w:val="24"/>
          <w:szCs w:val="24"/>
        </w:rPr>
        <w:t>: Sign in, Sign up, Manage user</w:t>
      </w:r>
    </w:p>
    <w:p w:rsidR="00EC722D" w:rsidRPr="00AC4E3E" w:rsidRDefault="00EC722D" w:rsidP="00AC4E3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Admin can edit/delete users</w:t>
      </w:r>
    </w:p>
    <w:p w:rsidR="00EC722D" w:rsidRPr="00AC4E3E" w:rsidRDefault="00AC4E3E" w:rsidP="00AC4E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P</w:t>
      </w:r>
      <w:r w:rsidR="00EC722D" w:rsidRPr="00AC4E3E">
        <w:rPr>
          <w:rFonts w:ascii="Times New Roman" w:hAnsi="Times New Roman" w:cs="Times New Roman"/>
          <w:b/>
          <w:bCs/>
          <w:sz w:val="28"/>
          <w:szCs w:val="28"/>
        </w:rPr>
        <w:t>rojects – For Register Project &amp; Explore Projects</w:t>
      </w:r>
    </w:p>
    <w:p w:rsidR="00AC4E3E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CREATE TABLE projects 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(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VARCHAR(100) NOT NULL UNIQUE,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languages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academic_requirements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);</w:t>
      </w:r>
    </w:p>
    <w:p w:rsidR="00EC722D" w:rsidRPr="00AC4E3E" w:rsidRDefault="00EC722D" w:rsidP="00AC4E3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Registered by </w:t>
      </w:r>
      <w:r w:rsidRPr="00AC4E3E">
        <w:rPr>
          <w:rFonts w:ascii="Times New Roman" w:hAnsi="Times New Roman" w:cs="Times New Roman"/>
          <w:b/>
          <w:bCs/>
          <w:sz w:val="24"/>
          <w:szCs w:val="24"/>
        </w:rPr>
        <w:t>supervisor</w:t>
      </w:r>
      <w:r w:rsidRPr="00AC4E3E">
        <w:rPr>
          <w:rFonts w:ascii="Times New Roman" w:hAnsi="Times New Roman" w:cs="Times New Roman"/>
          <w:sz w:val="24"/>
          <w:szCs w:val="24"/>
        </w:rPr>
        <w:t>.</w:t>
      </w:r>
    </w:p>
    <w:p w:rsidR="00EC722D" w:rsidRPr="00AC4E3E" w:rsidRDefault="00EC722D" w:rsidP="00AC4E3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Used in</w:t>
      </w:r>
      <w:r w:rsidRPr="00AC4E3E">
        <w:rPr>
          <w:rFonts w:ascii="Times New Roman" w:hAnsi="Times New Roman" w:cs="Times New Roman"/>
          <w:sz w:val="24"/>
          <w:szCs w:val="24"/>
        </w:rPr>
        <w:t>: Register Project, Explore Project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22D" w:rsidRPr="00AC4E3E" w:rsidRDefault="00AC4E3E" w:rsidP="00AC4E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Project S</w:t>
      </w:r>
      <w:r w:rsidR="00EC722D" w:rsidRPr="00AC4E3E">
        <w:rPr>
          <w:rFonts w:ascii="Times New Roman" w:hAnsi="Times New Roman" w:cs="Times New Roman"/>
          <w:b/>
          <w:bCs/>
          <w:sz w:val="28"/>
          <w:szCs w:val="28"/>
        </w:rPr>
        <w:t>elections – For Select Project (by student)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project_selections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selection_id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justification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ENUM('pending', 'approved', 'rejected') DEFAULT 'pending',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projects(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);</w:t>
      </w:r>
    </w:p>
    <w:p w:rsidR="00EC722D" w:rsidRPr="00AC4E3E" w:rsidRDefault="00EC722D" w:rsidP="00AC4E3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Used in</w:t>
      </w:r>
      <w:r w:rsidRPr="00AC4E3E">
        <w:rPr>
          <w:rFonts w:ascii="Times New Roman" w:hAnsi="Times New Roman" w:cs="Times New Roman"/>
          <w:sz w:val="24"/>
          <w:szCs w:val="24"/>
        </w:rPr>
        <w:t>: Select Project screen, Approve Project screen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22D" w:rsidRPr="005D6FC3" w:rsidRDefault="00EC722D" w:rsidP="00AC4E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FC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D6FC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D6FC3">
        <w:rPr>
          <w:rFonts w:ascii="Times New Roman" w:hAnsi="Times New Roman" w:cs="Times New Roman"/>
          <w:b/>
          <w:bCs/>
          <w:sz w:val="28"/>
          <w:szCs w:val="28"/>
        </w:rPr>
        <w:t>roject_versions</w:t>
      </w:r>
      <w:proofErr w:type="spellEnd"/>
      <w:r w:rsidRPr="005D6FC3">
        <w:rPr>
          <w:rFonts w:ascii="Times New Roman" w:hAnsi="Times New Roman" w:cs="Times New Roman"/>
          <w:b/>
          <w:bCs/>
          <w:sz w:val="28"/>
          <w:szCs w:val="28"/>
        </w:rPr>
        <w:t xml:space="preserve"> – For Submit Work (multiple versions)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project_versions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version_id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selection_id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version_name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VARCHAR(50), -- e.g., 'Proposal', 'SRS', etc.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VARCHAR(255),   -- store path to the uploaded file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submission_date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DATETIME DEFAULT CURRENT_TIMESTAMP,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selection_id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project_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selections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selection_id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);</w:t>
      </w:r>
    </w:p>
    <w:p w:rsidR="00EC722D" w:rsidRPr="00AC4E3E" w:rsidRDefault="00EC722D" w:rsidP="00AC4E3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Used in</w:t>
      </w:r>
      <w:r w:rsidRPr="00AC4E3E">
        <w:rPr>
          <w:rFonts w:ascii="Times New Roman" w:hAnsi="Times New Roman" w:cs="Times New Roman"/>
          <w:sz w:val="24"/>
          <w:szCs w:val="24"/>
        </w:rPr>
        <w:t>: Submit Work screen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22D" w:rsidRPr="005D6FC3" w:rsidRDefault="005D6FC3" w:rsidP="00AC4E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F</w:t>
      </w:r>
      <w:r w:rsidR="00EC722D" w:rsidRPr="005D6FC3">
        <w:rPr>
          <w:rFonts w:ascii="Times New Roman" w:hAnsi="Times New Roman" w:cs="Times New Roman"/>
          <w:b/>
          <w:bCs/>
          <w:sz w:val="28"/>
          <w:szCs w:val="28"/>
        </w:rPr>
        <w:t>eedback – For Give Feedback and Receive Feedback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CREATE TABLE feedback (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feedback_id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EC722D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version_id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D6FC3" w:rsidRPr="00AC4E3E" w:rsidRDefault="005D6FC3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feedback_text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feedback_file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E3E">
        <w:rPr>
          <w:rFonts w:ascii="Times New Roman" w:hAnsi="Times New Roman" w:cs="Times New Roman"/>
          <w:sz w:val="24"/>
          <w:szCs w:val="24"/>
        </w:rPr>
        <w:t>feedback_date</w:t>
      </w:r>
      <w:proofErr w:type="spellEnd"/>
      <w:proofErr w:type="gramEnd"/>
      <w:r w:rsidRPr="00AC4E3E">
        <w:rPr>
          <w:rFonts w:ascii="Times New Roman" w:hAnsi="Times New Roman" w:cs="Times New Roman"/>
          <w:sz w:val="24"/>
          <w:szCs w:val="24"/>
        </w:rPr>
        <w:t xml:space="preserve"> DATETIME DEFAULT CURRENT_TIMESTAMP,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version_id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project_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version_id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),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C4E3E">
        <w:rPr>
          <w:rFonts w:ascii="Times New Roman" w:hAnsi="Times New Roman" w:cs="Times New Roman"/>
          <w:sz w:val="24"/>
          <w:szCs w:val="24"/>
        </w:rPr>
        <w:t>supervisor_id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AC4E3E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AC4E3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C4E3E">
        <w:rPr>
          <w:rFonts w:ascii="Times New Roman" w:hAnsi="Times New Roman" w:cs="Times New Roman"/>
          <w:sz w:val="24"/>
          <w:szCs w:val="24"/>
        </w:rPr>
        <w:t>)</w:t>
      </w:r>
    </w:p>
    <w:p w:rsidR="00EC722D" w:rsidRPr="00AC4E3E" w:rsidRDefault="00EC722D" w:rsidP="00AC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sz w:val="24"/>
          <w:szCs w:val="24"/>
        </w:rPr>
        <w:t>);</w:t>
      </w:r>
    </w:p>
    <w:p w:rsidR="00EC722D" w:rsidRPr="00AC4E3E" w:rsidRDefault="005D6FC3" w:rsidP="00AC4E3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include text and F</w:t>
      </w:r>
      <w:r w:rsidR="00EC722D" w:rsidRPr="00AC4E3E">
        <w:rPr>
          <w:rFonts w:ascii="Times New Roman" w:hAnsi="Times New Roman" w:cs="Times New Roman"/>
          <w:sz w:val="24"/>
          <w:szCs w:val="24"/>
        </w:rPr>
        <w:t>ile</w:t>
      </w:r>
    </w:p>
    <w:p w:rsidR="00EC722D" w:rsidRPr="00AC4E3E" w:rsidRDefault="00EC722D" w:rsidP="00AC4E3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E3E">
        <w:rPr>
          <w:rFonts w:ascii="Times New Roman" w:hAnsi="Times New Roman" w:cs="Times New Roman"/>
          <w:b/>
          <w:bCs/>
          <w:sz w:val="24"/>
          <w:szCs w:val="24"/>
        </w:rPr>
        <w:t>Used in</w:t>
      </w:r>
      <w:r w:rsidRPr="00AC4E3E">
        <w:rPr>
          <w:rFonts w:ascii="Times New Roman" w:hAnsi="Times New Roman" w:cs="Times New Roman"/>
          <w:sz w:val="24"/>
          <w:szCs w:val="24"/>
        </w:rPr>
        <w:t>: Give Feedback, Receive Feedback</w:t>
      </w:r>
    </w:p>
    <w:p w:rsidR="00EC722D" w:rsidRDefault="00EC722D"/>
    <w:sectPr w:rsidR="00EC7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D63C4"/>
    <w:multiLevelType w:val="multilevel"/>
    <w:tmpl w:val="3D2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3157A7"/>
    <w:multiLevelType w:val="multilevel"/>
    <w:tmpl w:val="E79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7C4246"/>
    <w:multiLevelType w:val="multilevel"/>
    <w:tmpl w:val="6A3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3149B"/>
    <w:multiLevelType w:val="multilevel"/>
    <w:tmpl w:val="6AE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257505"/>
    <w:multiLevelType w:val="multilevel"/>
    <w:tmpl w:val="3F20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FC3"/>
    <w:rsid w:val="006B63EC"/>
    <w:rsid w:val="009E761F"/>
    <w:rsid w:val="00AA1D8D"/>
    <w:rsid w:val="00AC4E3E"/>
    <w:rsid w:val="00B47730"/>
    <w:rsid w:val="00CB0664"/>
    <w:rsid w:val="00EC72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06B3A0-B74A-45C4-9D78-3A232C5F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EA5FE2-D42F-401C-8DFE-6773934F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04072312010</cp:lastModifiedBy>
  <cp:revision>2</cp:revision>
  <dcterms:created xsi:type="dcterms:W3CDTF">2025-06-18T20:13:00Z</dcterms:created>
  <dcterms:modified xsi:type="dcterms:W3CDTF">2025-06-18T20:13:00Z</dcterms:modified>
  <cp:category/>
</cp:coreProperties>
</file>